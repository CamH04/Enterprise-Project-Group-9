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4058" w14:textId="77777777" w:rsidR="00576F46" w:rsidRDefault="00000000">
      <w:pPr>
        <w:pStyle w:val="Heading1"/>
      </w:pPr>
      <w:r>
        <w:t>Final Presentation Plan – Task B4</w:t>
      </w:r>
    </w:p>
    <w:p w14:paraId="69F128FD" w14:textId="77777777" w:rsidR="00576F46" w:rsidRDefault="00000000">
      <w:pPr>
        <w:pStyle w:val="Heading2"/>
      </w:pPr>
      <w:r>
        <w:t>1. Title of Presentation</w:t>
      </w:r>
    </w:p>
    <w:p w14:paraId="63BE5484" w14:textId="77777777" w:rsidR="00576F46" w:rsidRDefault="00000000">
      <w:r>
        <w:t>Demonstration of the NHS Mental Health App</w:t>
      </w:r>
    </w:p>
    <w:p w14:paraId="17BD274B" w14:textId="77777777" w:rsidR="00576F46" w:rsidRDefault="00000000">
      <w:pPr>
        <w:pStyle w:val="Heading2"/>
      </w:pPr>
      <w:r>
        <w:t>2. Objective</w:t>
      </w:r>
    </w:p>
    <w:p w14:paraId="4E992BD5" w14:textId="77777777" w:rsidR="00576F46" w:rsidRDefault="00000000">
      <w:r>
        <w:t>To present and demonstrate the final version of our NHS Mental Health App to the client, ensuring all functionalities are explained, questions are addressed, and feedback is received.</w:t>
      </w:r>
    </w:p>
    <w:p w14:paraId="65335E12" w14:textId="77777777" w:rsidR="00576F46" w:rsidRDefault="00000000">
      <w:pPr>
        <w:pStyle w:val="Heading2"/>
      </w:pPr>
      <w:r>
        <w:t>3. Presentation Duration &amp; Agenda (20 Minutes Total)</w:t>
      </w:r>
    </w:p>
    <w:p w14:paraId="7EACD49E" w14:textId="77777777" w:rsidR="00576F46" w:rsidRDefault="00000000">
      <w:pPr>
        <w:pStyle w:val="ListBullet"/>
      </w:pPr>
      <w:r>
        <w:t>Introduction – 2 min</w:t>
      </w:r>
    </w:p>
    <w:p w14:paraId="4765A9CF" w14:textId="77777777" w:rsidR="00576F46" w:rsidRDefault="00000000">
      <w:pPr>
        <w:pStyle w:val="ListBullet"/>
      </w:pPr>
      <w:r>
        <w:t>System Overview &amp; Features – 5 min</w:t>
      </w:r>
    </w:p>
    <w:p w14:paraId="22304025" w14:textId="77777777" w:rsidR="00576F46" w:rsidRDefault="00000000">
      <w:pPr>
        <w:pStyle w:val="ListBullet"/>
      </w:pPr>
      <w:r>
        <w:t>Live Demo – 8 min</w:t>
      </w:r>
    </w:p>
    <w:p w14:paraId="30198C08" w14:textId="77777777" w:rsidR="00576F46" w:rsidRDefault="00000000">
      <w:pPr>
        <w:pStyle w:val="ListBullet"/>
      </w:pPr>
      <w:r>
        <w:t>Technical Aspects – 2 min</w:t>
      </w:r>
    </w:p>
    <w:p w14:paraId="5F1DD869" w14:textId="77777777" w:rsidR="00576F46" w:rsidRDefault="00000000">
      <w:pPr>
        <w:pStyle w:val="ListBullet"/>
      </w:pPr>
      <w:r>
        <w:t>Team Q&amp;A &amp; Wrap-Up – 3 min</w:t>
      </w:r>
    </w:p>
    <w:p w14:paraId="17041541" w14:textId="77777777" w:rsidR="00576F46" w:rsidRDefault="00000000">
      <w:pPr>
        <w:pStyle w:val="Heading2"/>
      </w:pPr>
      <w:r>
        <w:t>4. Individual Roles and Responsibilities</w:t>
      </w:r>
    </w:p>
    <w:p w14:paraId="12B021AD" w14:textId="77777777" w:rsidR="00576F46" w:rsidRDefault="00000000">
      <w:pPr>
        <w:pStyle w:val="ListBullet"/>
      </w:pPr>
      <w:r>
        <w:t>Jeremy: Opening, Team Introduction, and Feature Overview</w:t>
      </w:r>
    </w:p>
    <w:p w14:paraId="0A08B322" w14:textId="77777777" w:rsidR="00576F46" w:rsidRDefault="00000000">
      <w:pPr>
        <w:pStyle w:val="ListBullet"/>
      </w:pPr>
      <w:r>
        <w:t>Cameron: Backend Architecture &amp; Technical Explanation</w:t>
      </w:r>
    </w:p>
    <w:p w14:paraId="0ACCC532" w14:textId="77777777" w:rsidR="00576F46" w:rsidRDefault="00000000">
      <w:pPr>
        <w:pStyle w:val="ListBullet"/>
      </w:pPr>
      <w:r>
        <w:t>Haytham: Live Demo Walkthrough of the Application</w:t>
      </w:r>
    </w:p>
    <w:p w14:paraId="6CB5B839" w14:textId="77777777" w:rsidR="00576F46" w:rsidRDefault="00000000">
      <w:pPr>
        <w:pStyle w:val="ListBullet"/>
      </w:pPr>
      <w:r>
        <w:t>Tony: UX/UI Design and Interface Explanation</w:t>
      </w:r>
    </w:p>
    <w:p w14:paraId="1269513B" w14:textId="77777777" w:rsidR="00576F46" w:rsidRDefault="00000000">
      <w:pPr>
        <w:pStyle w:val="ListBullet"/>
      </w:pPr>
      <w:r>
        <w:t>Zaham: User Benefits and Community Engagement</w:t>
      </w:r>
    </w:p>
    <w:p w14:paraId="6D5DF4E9" w14:textId="171E676E" w:rsidR="00576F46" w:rsidRDefault="00000000">
      <w:pPr>
        <w:pStyle w:val="ListBullet"/>
      </w:pPr>
      <w:r>
        <w:t>Walid : Marketing Strategy and Post-Launch Promotion</w:t>
      </w:r>
    </w:p>
    <w:p w14:paraId="48897C7D" w14:textId="77777777" w:rsidR="00576F46" w:rsidRDefault="00000000">
      <w:pPr>
        <w:pStyle w:val="Heading2"/>
      </w:pPr>
      <w:r>
        <w:t>5. Presentation Materials</w:t>
      </w:r>
    </w:p>
    <w:p w14:paraId="5D79AC56" w14:textId="77777777" w:rsidR="00576F46" w:rsidRDefault="00000000">
      <w:pPr>
        <w:pStyle w:val="ListBullet"/>
      </w:pPr>
      <w:r>
        <w:t>PowerPoint Slides with visuals and talking points</w:t>
      </w:r>
    </w:p>
    <w:p w14:paraId="1FD552C9" w14:textId="77777777" w:rsidR="00576F46" w:rsidRDefault="00000000">
      <w:pPr>
        <w:pStyle w:val="ListBullet"/>
      </w:pPr>
      <w:r>
        <w:t>Live Demo of the Web App (Hosted on development server or localhost)</w:t>
      </w:r>
    </w:p>
    <w:p w14:paraId="55D59FF1" w14:textId="77777777" w:rsidR="00576F46" w:rsidRDefault="00000000">
      <w:pPr>
        <w:pStyle w:val="ListBullet"/>
      </w:pPr>
      <w:r>
        <w:t>Handouts (digital or printed) – Feature summary and navigation instructions</w:t>
      </w:r>
    </w:p>
    <w:sectPr w:rsidR="00576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121339">
    <w:abstractNumId w:val="8"/>
  </w:num>
  <w:num w:numId="2" w16cid:durableId="827863151">
    <w:abstractNumId w:val="6"/>
  </w:num>
  <w:num w:numId="3" w16cid:durableId="1177233752">
    <w:abstractNumId w:val="5"/>
  </w:num>
  <w:num w:numId="4" w16cid:durableId="297106307">
    <w:abstractNumId w:val="4"/>
  </w:num>
  <w:num w:numId="5" w16cid:durableId="1820803997">
    <w:abstractNumId w:val="7"/>
  </w:num>
  <w:num w:numId="6" w16cid:durableId="1129787728">
    <w:abstractNumId w:val="3"/>
  </w:num>
  <w:num w:numId="7" w16cid:durableId="1658609342">
    <w:abstractNumId w:val="2"/>
  </w:num>
  <w:num w:numId="8" w16cid:durableId="380984149">
    <w:abstractNumId w:val="1"/>
  </w:num>
  <w:num w:numId="9" w16cid:durableId="155473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CAB"/>
    <w:rsid w:val="00034616"/>
    <w:rsid w:val="0006063C"/>
    <w:rsid w:val="0015074B"/>
    <w:rsid w:val="0029639D"/>
    <w:rsid w:val="00326F90"/>
    <w:rsid w:val="00576F46"/>
    <w:rsid w:val="00AA1D8D"/>
    <w:rsid w:val="00B47730"/>
    <w:rsid w:val="00CB0664"/>
    <w:rsid w:val="00F224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9BE4E"/>
  <w14:defaultImageDpi w14:val="300"/>
  <w15:docId w15:val="{82C70548-AEB9-4E64-80AA-B006250F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Walid Graihim (Student)</cp:lastModifiedBy>
  <cp:revision>2</cp:revision>
  <dcterms:created xsi:type="dcterms:W3CDTF">2013-12-23T23:15:00Z</dcterms:created>
  <dcterms:modified xsi:type="dcterms:W3CDTF">2025-04-02T23:19:00Z</dcterms:modified>
  <cp:category/>
</cp:coreProperties>
</file>